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Volunteer Hours Reporting Form</w:t>
      </w:r>
    </w:p>
    <w:p>
      <w:r>
        <w:t>First Name: John</w:t>
      </w:r>
    </w:p>
    <w:p>
      <w:r>
        <w:t>Last Name: Doe</w:t>
      </w:r>
    </w:p>
    <w:p>
      <w:r>
        <w:t>Lodge Name: La Grande #41</w:t>
      </w:r>
    </w:p>
    <w:p>
      <w:r>
        <w:t>Date of Service: 2025-01-15</w:t>
      </w:r>
    </w:p>
    <w:p>
      <w:r>
        <w:t>Number of Hours: 5</w:t>
      </w:r>
    </w:p>
    <w:p>
      <w:r>
        <w:t>Activity Description: Assisted with community clean-up</w:t>
      </w:r>
    </w:p>
    <w:p>
      <w:r>
        <w:t>Category: Community Service</w:t>
      </w:r>
    </w:p>
    <w:p>
      <w:r>
        <w:t>--------------------------------------------------</w:t>
      </w:r>
    </w:p>
    <w:p>
      <w:r>
        <w:t>First Name: Jane</w:t>
      </w:r>
    </w:p>
    <w:p>
      <w:r>
        <w:t>Last Name: Smith</w:t>
      </w:r>
    </w:p>
    <w:p>
      <w:r>
        <w:t>Lodge Name: Grande Ronde Valley #56</w:t>
      </w:r>
    </w:p>
    <w:p>
      <w:r>
        <w:t>Date of Service: 2025-01-18</w:t>
      </w:r>
    </w:p>
    <w:p>
      <w:r>
        <w:t>Number of Hours: 3</w:t>
      </w:r>
    </w:p>
    <w:p>
      <w:r>
        <w:t>Activity Description: Helped at lodge fundraiser</w:t>
      </w:r>
    </w:p>
    <w:p>
      <w:r>
        <w:t>Category: Lodge Event</w:t>
      </w:r>
    </w:p>
    <w:p>
      <w:r>
        <w:t>--------------------------------------------------</w:t>
      </w:r>
    </w:p>
    <w:p>
      <w:r>
        <w:t>First Name: Michael</w:t>
      </w:r>
    </w:p>
    <w:p>
      <w:r>
        <w:t>Last Name: Johnson</w:t>
      </w:r>
    </w:p>
    <w:p>
      <w:r>
        <w:t>Lodge Name: Hiram #67</w:t>
      </w:r>
    </w:p>
    <w:p>
      <w:r>
        <w:t>Date of Service: 2025-02-01</w:t>
      </w:r>
    </w:p>
    <w:p>
      <w:r>
        <w:t>Number of Hours: 4</w:t>
      </w:r>
    </w:p>
    <w:p>
      <w:r>
        <w:t>Activity Description: Volunteered at food bank</w:t>
      </w:r>
    </w:p>
    <w:p>
      <w:r>
        <w:t>Category: Charitable Work</w:t>
      </w:r>
    </w:p>
    <w:p>
      <w:r>
        <w:t>--------------------------------------------------</w:t>
      </w:r>
    </w:p>
    <w:p>
      <w:r>
        <w:t>First Name: Emily</w:t>
      </w:r>
    </w:p>
    <w:p>
      <w:r>
        <w:t>Last Name: Davis</w:t>
      </w:r>
    </w:p>
    <w:p>
      <w:r>
        <w:t>Lodge Name: Joseph #81</w:t>
      </w:r>
    </w:p>
    <w:p>
      <w:r>
        <w:t>Date of Service: 2025-02-03</w:t>
      </w:r>
    </w:p>
    <w:p>
      <w:r>
        <w:t>Number of Hours: 2</w:t>
      </w:r>
    </w:p>
    <w:p>
      <w:r>
        <w:t>Activity Description: Participated in school outreach</w:t>
      </w:r>
    </w:p>
    <w:p>
      <w:r>
        <w:t>Category: Community Service</w:t>
      </w:r>
    </w:p>
    <w:p>
      <w:r>
        <w:t>--------------------------------------------------</w:t>
      </w:r>
    </w:p>
    <w:p>
      <w:r>
        <w:t>First Name: Robert</w:t>
      </w:r>
    </w:p>
    <w:p>
      <w:r>
        <w:t>Last Name: Brown</w:t>
      </w:r>
    </w:p>
    <w:p>
      <w:r>
        <w:t>Lodge Name: Cove #91</w:t>
      </w:r>
    </w:p>
    <w:p>
      <w:r>
        <w:t>Date of Service: 2025-02-05</w:t>
      </w:r>
    </w:p>
    <w:p>
      <w:r>
        <w:t>Number of Hours: 6</w:t>
      </w:r>
    </w:p>
    <w:p>
      <w:r>
        <w:t>Activity Description: Helped with lodge maintenance</w:t>
      </w:r>
    </w:p>
    <w:p>
      <w:r>
        <w:t>Category: Lodge Event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